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word 'Hindu' as reference to the people of  Hind (India)</w:t>
              <w:br/>
              <w:t>was first used by: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the Greeks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the Romans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the Chinese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the Arabs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the Arabs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among the following was a Brahmavadini who</w:t>
              <w:br/>
              <w:t>composed some hymns of the Vedas?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Lopamudra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Gargi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Leelavati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Savitri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Lopamudra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(using</w:t>
              <w:br/>
              <w:t>codes given below the lists)</w:t>
              <w:br/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4320"/>
              <w:gridCol w:w="4320"/>
            </w:tblGrid>
            <w:tr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>
                    <w:t>LIST - I</w:t>
                    <w:br/>
                    <w:t>(Eras)</w:t>
                  </w:r>
                </w:p>
              </w:tc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>
                    <w:t>LIST - II</w:t>
                    <w:br/>
                    <w:t>(Reckoned from)</w:t>
                  </w:r>
                </w:p>
              </w:tc>
            </w:tr>
            <w:tr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>
                    <w:t>A. Vikrama era</w:t>
                  </w:r>
                </w:p>
              </w:tc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>
                    <w:t>1. 3102</w:t>
                  </w:r>
                </w:p>
              </w:tc>
            </w:tr>
            <w:tr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>
                    <w:t>B. C.</w:t>
                    <w:br/>
                    <w:t>B . Saka era</w:t>
                  </w:r>
                </w:p>
              </w:tc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>
                    <w:t>2. 320 A.D.</w:t>
                  </w:r>
                </w:p>
              </w:tc>
            </w:tr>
            <w:tr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>
                    <w:t>C. Gupta era</w:t>
                  </w:r>
                </w:p>
              </w:tc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>
                    <w:t>3. 78 A.</w:t>
                  </w:r>
                </w:p>
              </w:tc>
            </w:tr>
            <w:tr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>
                    <w:t>D. D. Kali era</w:t>
                  </w:r>
                </w:p>
              </w:tc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>
                    <w:t>4. 58 B.C.</w:t>
                  </w:r>
                </w:p>
              </w:tc>
            </w:tr>
            <w:tr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>
                    <w:t>5. 248 A.D.</w:t>
                  </w:r>
                </w:p>
              </w:tc>
            </w:tr>
            <w:tr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/>
                </w:p>
              </w:tc>
            </w:tr>
          </w:tbl>
          <w:p>
            <w:r>
              <w:br/>
              <w:t>Codes:</w:t>
              <w:tab/>
              <w:t xml:space="preserve"> A</w:t>
              <w:tab/>
              <w:t xml:space="preserve"> B</w:t>
              <w:tab/>
              <w:t xml:space="preserve"> C</w:t>
              <w:tab/>
              <w:t xml:space="preserve"> D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list_type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     A - 2;      B - 4;      C - 5;      D - 1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     A - 1;      B - 3;      C - 2;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     A - 4;      B - 5;      C - 2;      D - 3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     A - 4;      B - 3;      C - 2;      D - 1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 xml:space="preserve">     A - 4;      B - 3;      C - 2;      D - 1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(c) 3 and 4 only (d) 1, 3 and 4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name by which Ashoka is generally referred to his</w:t>
              <w:br/>
              <w:t>inscriptions is: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Chakravarti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Dharmadeva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Dharmakirti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Priyadarsi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Priyadarsi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term 'Yavanapriya' mentioned in ancient Sanskrit texts</w:t>
              <w:br/>
              <w:t>denoted: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 fine variety of Indian Muslim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ivory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damsels sent to the Greek court for dance</w:t>
              <w:br/>
              <w:t>performance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pepper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pepper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concept of Anuvrata was advocated by: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Mahayana Buddhism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Hinayana Buddhism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Jainism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The Lokayata school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Jainism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According to Mimamsa system of philosophy, liberation is</w:t>
              <w:br/>
              <w:t>possible by means by: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jnana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bhakti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yoga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karma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karma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Bronze icons of Nataraja cast during the Chola period</w:t>
              <w:br/>
              <w:t>invariably show the deity with: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eight hands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six hands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four hands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two hands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four hands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According to ancient Indian cosmogonic ideas the</w:t>
              <w:br/>
              <w:t>sequential order of the cycle of four acons (yugas) is: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Dvapara, Krita, Treta and Kali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Krita, Dvapara, Treta and Kali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Krita, Treta, Dvapara and Kali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Treta, Dvapara, Kali and Krita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Krita, Treta, Dvapara and Kali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temples figured in the news</w:t>
              <w:br/>
              <w:t>regarding the institution of the Devadasi?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Jagannath temple, Puri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Pashupatinath temple, Kathmandu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Kandariya Mahadev temple, Khajuraho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Chausath Yogini temple, Bhedaghat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Jagannath temple, Puri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river most mentioned in early V edic literature</w:t>
              <w:br/>
              <w:t>is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Sindhu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Sutudri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Sarasvati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Ganga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Sindhu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is not a part of early Jains</w:t>
              <w:br/>
              <w:t>literature?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Therigatha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Acarangasutra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Sutrakritanga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Brihatkalpasutra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Therigatha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of the following were common to both Buddhism</w:t>
              <w:br/>
              <w:t xml:space="preserve">and Jainism? </w:t>
              <w:br/>
              <w:t>1. Avoidance of extremities of penance and enjoyment</w:t>
              <w:br/>
              <w:t>2. Indifference to the authority of the Vedas</w:t>
              <w:br/>
              <w:t>3. Denial of efficacy of rituals</w:t>
              <w:br/>
              <w:t>4. Non-injury to animal life</w:t>
              <w:br/>
              <w:t>Select the answer using the codes given below: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list_type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1, 2, 3 and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2, 3 and 4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1, 3, and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2, 3 and 4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the context of ancient Indian society which one of the</w:t>
              <w:br/>
              <w:t>following terms does not belong to the category of the other</w:t>
              <w:br/>
              <w:t>three?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Kula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V amsa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Kosa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Gotra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Kosa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among the following is known for his work on medicine</w:t>
              <w:br/>
              <w:t>during the Gupta period?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Saumilla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Sudraka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Shaunaka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Susrutha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Susrutha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sculptures was invariably used</w:t>
              <w:br/>
              <w:t>green schist as the medium?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Maurya sculptures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Mathura sculptures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Bharhut sculptures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Gandhara sculpturesUnit - A: History of India</w:t>
              <w:br/>
              <w:t xml:space="preserve">1 </w:t>
              <w:br/>
              <w:br/>
              <w:t>A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Bharhut sculptures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answer:</w:t>
              <w:br/>
              <w:br/>
              <w:t>List-I List-II</w:t>
              <w:br/>
              <w:t>A. Vishakhadatta 1. Medicine</w:t>
              <w:br/>
              <w:t>B. V arahamihira 2. Drama</w:t>
              <w:br/>
              <w:t>C. Charaka 3. Astronomy</w:t>
              <w:br/>
              <w:t>D. Brahmagupta 4. Mathematics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list_type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     A - 1;      B -  3;      C - 4;      D - 2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     A - 2;      B -  1;      C - 3;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     A - 2;      B - 3;       C - 1;      D - 4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     A - 3;      B - 4;       C - 1;      D - 2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 xml:space="preserve">     A - 2;      B - 3;       C - 1;      D - 4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texts of ancient India allows</w:t>
              <w:br/>
              <w:t>divorce to a wife deserted by her husband?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Kamasutra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Manava Dharma Shastra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Sukra Nitisara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Arthashastra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Arthashastra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using</w:t>
              <w:br/>
              <w:t xml:space="preserve">the codes given below the lists:                                   </w:t>
              <w:br/>
              <w:t>List-I List-II</w:t>
              <w:br/>
              <w:t>A. Gupta 1. Badami</w:t>
              <w:br/>
              <w:t>B. Chandella 2. Panamalai</w:t>
              <w:br/>
              <w:t>C. Chalukya 3. Khajuraho</w:t>
              <w:br/>
              <w:t>D. Pallava 4. Deogarh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list_type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     A - 4;      B - 3;      C - 1;      D - 2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     A - 4;      B - 2;      C - 3;      D - 1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     A - 2;      B - 3;      C - 4;      D - 1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     A - 3;      B - 4;      C - 1;      D - 2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 xml:space="preserve">     A - 4;      B - 3;      C - 1;      D - 2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statements regarding Ashoka</w:t>
              <w:br/>
              <w:t>stone pillars is incorrect?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These are highly polished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These are monolithic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The shaft of pillars is tapering in shape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These are parts of architectural structures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These are parts of architectural structures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scripts of ancient India was</w:t>
              <w:br/>
              <w:t>written from right to left?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Brahmi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Nandnagari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Sharada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Kharosthi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Kharosthi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famous dialogue between Nachiketa and Yama is</w:t>
              <w:br/>
              <w:t>mentioned in the: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Chhandogyopanishad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Mundakopanishad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Kathopanishad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Kenopanishad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Kathopanishad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Milindapanho is in the form of a dialogue between the king</w:t>
              <w:br/>
              <w:t>Menander and Buddhist monk: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Nagasena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Nagarjuna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Nagabhatta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Kumarilabhatta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Nagasena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edicts mentions the personal</w:t>
              <w:br/>
              <w:t>name of Ashoka?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Kalsi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Rummindei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Special Kalinga Edict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Maski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Maski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following map shows four of the sixteen</w:t>
              <w:br/>
              <w:t xml:space="preserve">Mahajanapadas that existed in ancient India:          </w:t>
              <w:br/>
              <w:t>The places marked A, B, C and D respectively are: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Matsya, Cedi, Kosala, Anga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Surasena, Avanti, V atsa, Magadha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Matsya, Avanti, V atsa, Anga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Surasena, Cedi, Kosala, Magadha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Matsya, Avanti, V atsa, Anga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the Mahayana Buddhism, the Bodhisatva Avalokitesvara</w:t>
              <w:br/>
              <w:t>was also known as: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V ajrapani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Manjusri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Padmapani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Maitreya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Padmapani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silver coins issued by the Guptas were called: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Rupaka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Karshapana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Dinara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Pana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Rupaka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using</w:t>
              <w:br/>
              <w:t>the codes given below the lists:</w:t>
              <w:br/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4320"/>
              <w:gridCol w:w="4320"/>
            </w:tblGrid>
            <w:tr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>
                    <w:t>LIST - I</w:t>
                    <w:br/>
                    <w:t>(Author)</w:t>
                  </w:r>
                </w:p>
              </w:tc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>
                    <w:t>LIST - II</w:t>
                    <w:br/>
                    <w:t>(Text)</w:t>
                  </w:r>
                </w:p>
              </w:tc>
            </w:tr>
            <w:tr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>
                    <w:t>A. V arahamihira</w:t>
                  </w:r>
                </w:p>
              </w:tc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>
                    <w:t>1. Prabandha Chintamani</w:t>
                  </w:r>
                </w:p>
              </w:tc>
            </w:tr>
            <w:tr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>
                    <w:t>B. Vishakhadatta</w:t>
                  </w:r>
                </w:p>
              </w:tc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>
                    <w:t>2. Mrichchha-Katikam</w:t>
                  </w:r>
                </w:p>
              </w:tc>
            </w:tr>
            <w:tr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>
                    <w:t>C. Sudraka</w:t>
                  </w:r>
                </w:p>
              </w:tc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>
                    <w:t>3. Brihat-Samhita</w:t>
                  </w:r>
                </w:p>
              </w:tc>
            </w:tr>
            <w:tr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>
                    <w:t>D. Bilhana</w:t>
                  </w:r>
                </w:p>
              </w:tc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>
                    <w:t>4. Devi-Chandraguptam</w:t>
                  </w:r>
                </w:p>
              </w:tc>
            </w:tr>
            <w:tr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>
                    <w:t>5. Vikramankadeva-Charita</w:t>
                  </w:r>
                </w:p>
              </w:tc>
            </w:tr>
            <w:tr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/>
                </w:p>
              </w:tc>
            </w:tr>
          </w:tbl>
          <w:p>
            <w:r>
              <w:br/>
              <w:t>Codes:</w:t>
              <w:tab/>
              <w:t xml:space="preserve"> A</w:t>
              <w:tab/>
              <w:t xml:space="preserve"> B</w:t>
              <w:tab/>
              <w:t xml:space="preserve"> C</w:t>
              <w:tab/>
              <w:t xml:space="preserve"> D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list_type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     A - 3;      B - 4;      C - 5;      D - 2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     A - 3;      B - 4;      C - 2;      D - 5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     A - 5;      B - 3;      C - 4;      D - 1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     A - 1;      B - 3;      C - 5;      D - 2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 xml:space="preserve">     A - 3;      B - 4;      C - 2;      D - 5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was a corporation of merchants</w:t>
              <w:br/>
              <w:t>in ancient India?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Chaturvedimangalam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Parishad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Ashtadikgaja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Manigrama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Manigrama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Badami rock inscription of Pulakesin I is dated in the</w:t>
              <w:br/>
              <w:t>Saka year 465. If the same were to be dated in Vikrama Samvat,</w:t>
              <w:br/>
              <w:t>the year would be: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601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300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330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407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601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Many of the Greeks, Kushanas and Shakas embraced</w:t>
              <w:br/>
              <w:t>Buddhism rather than Hinduism because: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Buddhism was in the ascendant at that time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they had renounced the policy of war and violence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caste-ridden Hinduism did not attract them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Buddhism provided easier access to Indian society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caste-ridden Hinduism did not attract them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Ashoka major rock edicts which tell us about the</w:t>
              <w:br/>
              <w:t>Sangam Kingdom include rock edicts: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I and X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I and XI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II and XIII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II and XIV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II and XIII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of the following pairs are correctly matched?</w:t>
              <w:br/>
              <w:br/>
              <w:t>1. Mrichchakatikam-Shudraka</w:t>
              <w:br/>
              <w:t>2. Buddhacharita-Vasuvandhu</w:t>
              <w:br/>
              <w:t>3. Mudrarakshasha-Vishakadatta</w:t>
              <w:br/>
              <w:t>4. Harshacharita-Banabhatta</w:t>
              <w:br/>
              <w:t>Select the correct answer using the codes given below: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list_type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1, 2, 3 and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1, 3 and 4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 and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2 and 3</w:t>
              <w:br/>
              <w:br/>
              <w:br/>
              <w:t xml:space="preserve"> A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1, 3 and 4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What is the correct chronological order in which the</w:t>
              <w:br/>
              <w:t xml:space="preserve">following appeared in India? </w:t>
              <w:br/>
              <w:t>1. Gold coins</w:t>
              <w:br/>
              <w:t>2. Punch marked silver coins</w:t>
              <w:br/>
              <w:t>3. Iron plough</w:t>
              <w:br/>
              <w:t>4. Urban culture</w:t>
              <w:br/>
              <w:t>Select the correct answer using the codes given below: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list_type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3, 4, 1,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3, 4, 2,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4, 3, 1,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4, 3, 2, 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4, 3, 2, 1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Assertion (A):  According to Ashoka's edicts social harmony</w:t>
              <w:br/>
              <w:t>among the people was more important than religious</w:t>
              <w:br/>
              <w:t>devotion.</w:t>
              <w:br/>
              <w:t>Reason (R):  He spread ideas of equity instead of promotion</w:t>
              <w:br/>
              <w:t>of religion.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r_and_a_type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true but R is the correct explanation of 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 A and R are true but R is not a correct 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A and R are true but R is the correct explanation of 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Which of the following pairs are correctly matched?   </w:t>
              <w:br/>
              <w:t>1. Lothal : Ancient dockyard</w:t>
              <w:br/>
              <w:t>2. Sarnath : First Sermon of Buddha</w:t>
              <w:br/>
              <w:t>3. Rajgir : Lion capital of Ashoka</w:t>
              <w:br/>
              <w:t>4. Nalanda : Great seat of Buddhist learning</w:t>
              <w:br/>
              <w:t>Select the correct answer using the codes given below: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list_type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1, 2, 3 and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3 and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1, 2 and 4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1, 2 and 4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ancient Indian records is the</w:t>
              <w:br/>
              <w:t>earliest royal order to preserve food-grains to be utilised</w:t>
              <w:br/>
              <w:t>during the crises in the country?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Sohgaura Copper-plate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Rummindei Pillar-edict of Ashoka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Prayaga-prasasti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Mehrauli Pillar inscription of Chandra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Sohgaura Copper-plate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concept of Eight fold path forms the theme of: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Dipavamsa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Divyavadana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Mahaparinibban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Dharma Chakara Pravartana Sutta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Dharma Chakara Pravartana Sutta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given map relates to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Kanishka at the time of his death.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Samudragupta after the close of his South Indian</w:t>
              <w:br/>
              <w:t>campaign.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Ashoka towards close of his reign.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Empire of Thaneswar on the eve of Harsha's accession.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Ashoka towards close of his reign.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From the third century AD when the Hun invasion ended</w:t>
              <w:br/>
              <w:t>the Roman Empire, the Indian merchants relied more and</w:t>
              <w:br/>
              <w:t>more on the: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African trade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West-European trade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South-East Asian trade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Middle-Eastern trade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South-East Asian trade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following persons came to India at one time or another:</w:t>
              <w:br/>
              <w:t>1. Fa-Hien 2. I-Tsing</w:t>
              <w:br/>
              <w:t>3. Megasthanese 4. Hieun-Tsang</w:t>
              <w:br/>
              <w:t>The correct chronological sequence of their visits is: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list_type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3, 1, 2,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3, 1, 4, 2                    [1999]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1, 3, 2,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3, 4,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3, 1, 4, 2                    [1999]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was initially the most powerful</w:t>
              <w:br/>
              <w:t>city state of India in the 6 th century B.C. 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Gandhar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Kamboj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Kashi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Magadh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Magadh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Indo-Laws Kingdom set up in north Afghanistan in the</w:t>
              <w:br/>
              <w:t>beginning of the second century B.C. was: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Bactria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Scythia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Zedrasia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Aria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Bactria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term 'Aryan' denotes: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an ethnic group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 nomadic people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speech group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superior race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speech group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ports handled the North Indian</w:t>
              <w:br/>
              <w:t>trade during the Gupta period?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Tamralipti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Broach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Kalyan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Cambray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Tamralipti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Assertion (A): The Aham and Puram poems of the Padinen</w:t>
              <w:br/>
              <w:t>Kilukanakku group formed a continuation of the Sangam</w:t>
              <w:br/>
              <w:t>composition.</w:t>
              <w:br/>
              <w:t>Reason (R): They were included under the post-Sangam</w:t>
              <w:br/>
              <w:t>works as against the Sangam works proper.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r_and_a_type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true but R is the correct explanation</w:t>
              <w:br/>
              <w:t>of 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 A and R are true but R is not a correct 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A and R are true but R is the correct explanation</w:t>
              <w:br/>
              <w:t>of 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Assertion (A): The emphasis of Jainism on non-violence</w:t>
              <w:br/>
              <w:t>(ahimsa) prevented agriculturalists from embracing Jainism.</w:t>
              <w:br/>
              <w:t>Reason (R):  Cultivation involved killing of insects and pests.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r_and_a_type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true but R is the correct explanation of 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 A and R are true but R is not a correct 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A and R are true but R is the correct explanation of 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Assertion (A): The origin of feudal system in ancient India</w:t>
              <w:br/>
              <w:t>can be traced to military campaigns.</w:t>
              <w:br/>
              <w:t>Reason (R): There was considerable expansion of the feudal</w:t>
              <w:br/>
              <w:t>system during the Gupta period.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r_and_a_type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true but R is the correct 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 A and R are true but R is not a correct explanation of 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 A and R are true but R is not a correct explanation of 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Assertion (A): Ashoka annexed Kalinga to the Mauryan</w:t>
              <w:br/>
              <w:t>Empire.</w:t>
              <w:br/>
              <w:t>Reason (R): Kalinga controlled the land and sea routes to</w:t>
              <w:br/>
              <w:t>South India.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r_and_a_type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true but R is the correct explanation of 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 A and R are true but R is not a correct 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A and R are true but R is the correct explanation of 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practice of military governorship was first introduced</w:t>
              <w:br/>
              <w:t>in India by the: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Greeks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Shakas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Parthians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Mughals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Greeks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dynasties was ruling over North</w:t>
              <w:br/>
              <w:t>India at the time of Alexander's invasion?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Nanda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Maurya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Sunga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Kanva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Nanda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Hoysala monuments are found in: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Hampi and Hosper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Halebid and Belur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Mysore and Bangalore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Sringeri and Dharwar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Halebid and Belur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pairs is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The Harappan civilization - Painted Greyware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The Kushans - Gandhra School of Art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The Mughals - Ajanta Paintings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The Marathas - Pahari School of Painting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The Kushans - Gandhra School of Art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Assertion (A): Harshavardhana convened the Prayag</w:t>
              <w:br/>
              <w:t>Assembly .</w:t>
              <w:br/>
              <w:t>Reason (R): He wanted to popularize only the Mahayana</w:t>
              <w:br/>
              <w:t>form of Buddhism.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r_and_a_type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true but R is the correct explanation</w:t>
              <w:br/>
              <w:t>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 A and R are true but R is not a correct explanation</w:t>
              <w:br/>
              <w:t>of 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 A and R are true but R is not a correct explanation</w:t>
              <w:br/>
              <w:t>of 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Chola kings conquered Ceylon?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Aditya-I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Rajaraja-I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Rajendra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Vijayalaya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Rajendra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among the following presided over the Buddhist</w:t>
              <w:br/>
              <w:t>Council held during the reign of Kanishka at</w:t>
              <w:br/>
              <w:t>Kashmir 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Parsva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Nagarjuna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Sudraka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V asumitra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V asumitra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animals was not represented</w:t>
              <w:br/>
              <w:t>seals and terracotta art of the Harappan culture?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Cow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Elephant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Rhinoceros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Tiger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Cow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(Ancient site) with List-II (Archaeological</w:t>
              <w:br/>
              <w:t>finding) and select the correct answer using the codes given</w:t>
              <w:br/>
              <w:t>below the lists:</w:t>
              <w:br/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4320"/>
              <w:gridCol w:w="4320"/>
            </w:tblGrid>
            <w:tr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>
                    <w:t>LIST - I</w:t>
                    <w:br/>
                    <w:t>(Ancient site)</w:t>
                  </w:r>
                </w:p>
              </w:tc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>
                    <w:t>LIST - II</w:t>
                    <w:br/>
                    <w:t>(Archaeological finding)</w:t>
                  </w:r>
                </w:p>
              </w:tc>
            </w:tr>
            <w:tr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>
                    <w:t>A. Lothal</w:t>
                  </w:r>
                </w:p>
              </w:tc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>
                    <w:t>1. Ploughed field</w:t>
                  </w:r>
                </w:p>
              </w:tc>
            </w:tr>
            <w:tr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>
                    <w:t>B. Kalibangan</w:t>
                  </w:r>
                </w:p>
              </w:tc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>
                    <w:t>2. Dockyard</w:t>
                  </w:r>
                </w:p>
              </w:tc>
            </w:tr>
            <w:tr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>
                    <w:t>C. Dholavira</w:t>
                  </w:r>
                </w:p>
              </w:tc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>
                    <w:t>3. Terrcotta replica of a plough</w:t>
                  </w:r>
                </w:p>
              </w:tc>
            </w:tr>
            <w:tr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>
                    <w:t>D. Banawali</w:t>
                  </w:r>
                </w:p>
              </w:tc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>
                    <w:t>4. An inscription comprising ten</w:t>
                    <w:br/>
                    <w:t>large sized signs of the</w:t>
                    <w:br/>
                    <w:t>Harappan script</w:t>
                  </w:r>
                </w:p>
              </w:tc>
            </w:tr>
            <w:tr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r/>
                </w:p>
              </w:tc>
            </w:tr>
          </w:tbl>
          <w:p>
            <w:r>
              <w:br/>
              <w:t>Codes:</w:t>
              <w:tab/>
              <w:t xml:space="preserve"> A</w:t>
              <w:tab/>
              <w:t xml:space="preserve"> B</w:t>
              <w:tab/>
              <w:t xml:space="preserve"> C</w:t>
              <w:tab/>
              <w:t xml:space="preserve"> D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list_type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     A - 1;      B - 2;      C - 3;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     A - 2;      B - 1;      C - 4;      D - 3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     A - 1;      B - 2;      C - 4;      D - 3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     A - 2;      B - 1;      C - 3;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 xml:space="preserve">     A - 2;      B - 1;      C - 4;      D - 3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statements is not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The statue of Gomateshwara at Shravana Belagola</w:t>
              <w:br/>
              <w:t>represents the last Tirthankara of Jains.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India's largest Buddhist monastery is in Arunachal</w:t>
              <w:br/>
              <w:t>Pradesh.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Khajuraho temples were built under Chandela kings.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Hoysaleswara temple is dedicated to Siva.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The statue of Gomateshwara at Shravana Belagola</w:t>
              <w:br/>
              <w:t>represents the last Tirthankara of Jains.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ancient Indian Buddhist monasteries, a ceremony called</w:t>
              <w:br/>
              <w:t>Pavarana used to be held. It was the: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occasion to elect the Sanghparinayaka and two</w:t>
              <w:br/>
              <w:t>speakers one on Dhamma and the other on Vinaya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confession by monks of their offences committed</w:t>
              <w:br/>
              <w:t>during their stay in the monasteries during the rainy</w:t>
              <w:br/>
              <w:t>season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ceremony of initiation of new person into the Buddhist</w:t>
              <w:br/>
              <w:t>Sangha in which the head is shaved and when yellow</w:t>
              <w:br/>
              <w:t>robes are offered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gathering of Buddhist monks on the next day to the</w:t>
              <w:br/>
              <w:t>full-moon day of Ashadha when they take up a fixed</w:t>
              <w:br/>
              <w:t>abode for the next four months of the rainy season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confession by monks of their offences committed</w:t>
              <w:br/>
              <w:t>during their stay in the monasteries during the rainy</w:t>
              <w:br/>
              <w:t>season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ancient Indian play Mudrarakshasa of Visakhadutt has</w:t>
              <w:br/>
              <w:t>its subject on: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 conflict between Gods and Demons of ancient Hindu</w:t>
              <w:br/>
              <w:t>lore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 romantic story of an Aryan prince and a tribal woman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the story of the power struggle between two Aryan 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the court intrigues at the time of Chandragupta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the court intrigues at the time of Chandragupta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Emperor Harsha's southward march was stopped on the</w:t>
              <w:br/>
              <w:t>Narmada river by: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Pulakesin-I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Pulakesin-II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Vikramaditya-I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Vikramaditya-II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Pulakesin-II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Consider the following statements:</w:t>
              <w:br/>
              <w:t>1. The Cholas defeated Pandya and Chera rulers and</w:t>
              <w:br/>
              <w:t>established their domination over peninsular India in</w:t>
              <w:br/>
              <w:t>the early medieval times.</w:t>
              <w:br/>
              <w:t>2. The Cholas sent an expedition against Sailendra empire</w:t>
              <w:br/>
              <w:t>of South-East Asia and conquered some of the areas.</w:t>
              <w:br/>
              <w:t>Which of these statements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list_type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Only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Only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1 and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Mrichchhakatika' an ancient Indian book written by</w:t>
              <w:br/>
              <w:t>Shudraka deals with: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the love affair of a rich merchant with the daughter of</w:t>
              <w:br/>
              <w:t>a courtesan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the victory of Chandragupta II over the Shaka</w:t>
              <w:br/>
              <w:t>Kshatrapas of western India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the military expeditions and exploits of Samudragupta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the love affairs between a Gupta king and a princess of</w:t>
              <w:br/>
              <w:t>Kamarupa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the love affair of a rich merchant with the daughter of</w:t>
              <w:br/>
              <w:t>a courtesan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statements: </w:t>
              <w:br/>
              <w:t>1. V ardhaman Mahavira's mother was the daughter of</w:t>
              <w:br/>
              <w:t>Lichchhavi chief Chetaka</w:t>
              <w:br/>
              <w:t>2. Gautama Buddha's mother was a princess from the</w:t>
              <w:br/>
              <w:t>Koshalan dynasty</w:t>
              <w:br/>
              <w:t>3. Parshvanatha, the twenty-third Tirthankara, belonged</w:t>
              <w:br/>
              <w:t>to Benaras</w:t>
              <w:br/>
              <w:t>Which of these statements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list_type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Only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Only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3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3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statements: </w:t>
              <w:br/>
              <w:t>1. The last Mauryan ruler, Brihadratha was assassinated</w:t>
              <w:br/>
              <w:t>by his commander-in-chief, Pushyamitra Sunga.</w:t>
              <w:br/>
              <w:br/>
              <w:br/>
              <w:t xml:space="preserve"> A 5</w:t>
              <w:br/>
              <w:t>2. The last Sunga king, Devabhuti was assassinated by</w:t>
              <w:br/>
              <w:t>his Brahmana Minister Vasudeva Kanva who usurped</w:t>
              <w:br/>
              <w:t>the throne.</w:t>
              <w:br/>
              <w:t>3 . The last ruler of the Kanva dynasty was deposed by</w:t>
              <w:br/>
              <w:t>the Andhras.</w:t>
              <w:br/>
              <w:t>Which of these statements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list_type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Only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Only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1, 2 and 3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Consider the following statements:</w:t>
              <w:br/>
              <w:t>1. The Chinese pilgrim Fa-Hien attended the fourth Great</w:t>
              <w:br/>
              <w:t>Buddhist Council held by Kanishka.</w:t>
              <w:br/>
              <w:t>2. The Chinese pilgrim Hiuen-Tsang met Harsha and</w:t>
              <w:br/>
              <w:t>found him to be antagonistic to Buddhism.</w:t>
              <w:br/>
              <w:t>Which of the statements given above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list_type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Neither 1 nor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ancient Jainism, which one of the following</w:t>
              <w:br/>
              <w:t>statements is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Jainism was spread in South India under the leadership</w:t>
              <w:br/>
              <w:t>of Sthalabahu.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The Jainas who remained under the leadership of</w:t>
              <w:br/>
              <w:t>Bhadrabahu were called Shvetambaras after the council</w:t>
              <w:br/>
              <w:t>held at Pataliputra.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Jainism enjoyed the patronage of the Kalinga king</w:t>
              <w:br/>
              <w:t>Kharaavela in the first century BC.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In the initial stage of Jainism, the Jainas worshipped</w:t>
              <w:br/>
              <w:t>images unlike the Buddhist.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Jainism enjoyed the patronage of the Kalinga king</w:t>
              <w:br/>
              <w:t>Kharaavela in the first century BC.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four Vedas contains an account</w:t>
              <w:br/>
              <w:t>of magical charms and spells?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Rigveda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Y ajurveda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Atharvaveda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Samaveda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Atharvaveda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among the following was not a contemporary of the</w:t>
              <w:br/>
              <w:t>other three?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Bimbsara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Gautama Buddha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Milinda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Prasenjit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Milinda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among the following laid the foundation of</w:t>
              <w:br/>
              <w:t>Rashtrakuta Empire?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Amostghavarsha 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Dantidurga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Dhruva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Krishna 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Dantidurga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Between which of the following was the ancient town of</w:t>
              <w:br/>
              <w:t>Takshasila located?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Indus and Jhelum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Jhelum and Chenab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Chenab and Ravi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Ravi and Beas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Indus and Jhelum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invaders in ancient India, which one</w:t>
              <w:br/>
              <w:t>of the following is the correct chronological order?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Greeks-Sakas-Kushanas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Greeks- Kushanas-Sakas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Sakas-Greeks- Kushanas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Sakas-Kushanas-Greeks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Greeks-Sakas-Kushanas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statements: </w:t>
              <w:br/>
              <w:t>1 . The Ikshvaku rulers of Southern India were</w:t>
              <w:br/>
              <w:t>antagonistic towards Buddhism.</w:t>
              <w:br/>
              <w:t>2. The Pala rulers of Eastern India were patrons of</w:t>
              <w:br/>
              <w:t>Buddhism.</w:t>
              <w:br/>
              <w:t>Which of the statement(s) given above is/ 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list_type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Allahabad Pillar inscription is associated with which</w:t>
              <w:br/>
              <w:t>one of the following?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Mahapadma Nanda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Chandragupta Maurya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Ashoka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Samudragupta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Samudragupta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What does Baudhayan theorem (Baudhayan Sulva Sutras)</w:t>
              <w:br/>
              <w:t>relate to?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Lengths of sides of a right angled triangle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Calculation of the value of pi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Logarithmic calculations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Normal distribution curve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Lengths of sides of a right angled triangle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Anekantavada is a core theory and philosophy of which</w:t>
              <w:br/>
              <w:t>one of the following?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Buddhism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Jainism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Sikkhism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Vaishnavism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Jainism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There are only two known examples of cave paintings of</w:t>
              <w:br/>
              <w:t>the Gupta period in ancient India. One of these is paintings</w:t>
              <w:br/>
              <w:t>of Ajanta caves. Where is the other surviving example of</w:t>
              <w:br/>
              <w:t>Gupta paintings?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Bagh caves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Ellora caves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Lomas Rishi cave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Nasik caves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Bagh caves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India maintained its early cultural contacts and trade links</w:t>
              <w:br/>
              <w:t>with Southeast Asia across the Bay of Bengal. For this pre-</w:t>
              <w:br/>
              <w:t>eminence of early maritime history of Bay of Bengal, which</w:t>
              <w:br/>
              <w:t>of the following could be the most convincing explanation/</w:t>
              <w:br/>
              <w:t>explanations 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As compared to other countries, India had a better</w:t>
              <w:br/>
              <w:t>ship-building technology in ancient and medieval times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The rulers of southern India always partronized traders,</w:t>
              <w:br/>
              <w:t>Brahmin priests and Buddhist monks in this context.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Monsoon winds across the Bay of Bengal facilitated</w:t>
              <w:br/>
              <w:t>sea voyages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Both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Jain philosophy holds that the world is created and</w:t>
              <w:br/>
              <w:t>maintained by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Universal Law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Universal Truth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Universal Faith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Universal Soul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Universal Soul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Regarding the Indus V alley Civilization, consider the</w:t>
              <w:br/>
              <w:t>following statements :</w:t>
              <w:br/>
              <w:t>1. It was predominantly a secular civilization and the</w:t>
              <w:br/>
              <w:t>religious element, though present, did not dominate</w:t>
              <w:br/>
              <w:t>the scene</w:t>
              <w:br/>
              <w:t>2. During this period, cotton was used for manufacturing</w:t>
              <w:br/>
              <w:t xml:space="preserve">textiles in India  </w:t>
              <w:br/>
              <w:t>Which of the statements given above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list_type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1 and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"Dharma" and "Rita" depict a central Idea of ancient</w:t>
              <w:br/>
              <w:t>V edic civilization of India. In this context, consider the</w:t>
              <w:br/>
              <w:t xml:space="preserve">following statements : </w:t>
              <w:br/>
              <w:t>1. Dharma was a conception of obligations and of the</w:t>
              <w:br/>
              <w:t>discharge of one's duties to oneself and to others.</w:t>
              <w:br/>
              <w:t>2. Rita was the fundamental moral law governing the</w:t>
              <w:br/>
              <w:t>functioning of the universe and all it contained.</w:t>
              <w:br/>
              <w:t>Which of the statements given above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list_type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1 and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scientific progress of ancient India,</w:t>
              <w:br/>
              <w:t>which of the statements given below are correct?</w:t>
              <w:br/>
              <w:br/>
              <w:br/>
              <w:br/>
              <w:t>1. Different kinds of specialized surgical instruments were</w:t>
              <w:br/>
              <w:t>in common use by 1 st century AD.</w:t>
              <w:br/>
              <w:t>2. Transplant of internal organs in the human body had</w:t>
              <w:br/>
              <w:t>begun by the beginning of 3 rd century AD.</w:t>
              <w:br/>
              <w:t>3 . The co ncept o f sine o f an angle w as kno w n in 5 th</w:t>
              <w:br/>
              <w:t>century AD.</w:t>
              <w:br/>
              <w:t>4. The concept of cyclic quadrilaterals was known in 7 th</w:t>
              <w:br/>
              <w:t>century AD.</w:t>
              <w:br/>
              <w:t>Select the correct answer using the codes given below: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list_type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3 and 4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1, 3 and 4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2, 3 and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1, 3 and 4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history of ancient India, which of the</w:t>
              <w:br/>
              <w:t>following was/were common to both Buddhism and Jainism?</w:t>
              <w:br/>
              <w:br/>
              <w:t>1. Avoidance of extremities of penance and enjoyment</w:t>
              <w:br/>
              <w:t>2. Indifference to the authority of the Vedas</w:t>
              <w:br/>
              <w:t>3. Denial of efficacy of rituals</w:t>
              <w:br/>
              <w:t>Select the correct answer using the codes given below: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list_type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Nagara, the Dravida and the V esara are the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three main racial groups of the Indian subcontinent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three main linguistic divisions into which the languages</w:t>
              <w:br/>
              <w:t>of India can be classified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three main styles of Indian temple architecture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three main musical Gharanas prevalent in India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three main styles of Indian temple architecture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Lord Buddha's image is sometimes shown with the hand gesture</w:t>
              <w:br/>
              <w:t>called 'Bhumisparsha Mudra'. It symbolizes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Buddha's calling of the Earth to watch over Mara and</w:t>
              <w:br/>
              <w:t>to prevent Mara from disturbing his meditation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Buddha's calling of the Earth to witness his purity and</w:t>
              <w:br/>
              <w:t>chastity despite the temptations of Mara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Buddha's reminder to his followers that they all arise</w:t>
              <w:br/>
              <w:t>from the Earth and finally dissolve into the Earth, and</w:t>
              <w:br/>
              <w:t>thus this life is transitory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Both the statements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Buddha's calling of the Earth to witness his purity and</w:t>
              <w:br/>
              <w:t>chastity despite the temptations of Mara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religion of early V edic Aryans was primarily of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Bhakti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image worship and Yajnas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worship of nature and Yajnas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worship of nature and Bhakti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worship of nature and Yajnas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guilds (Shreni) of ancient India that</w:t>
              <w:br/>
              <w:t>played a very important role in the country's economy , which</w:t>
              <w:br/>
              <w:t xml:space="preserve">of the following statements is/are correct? </w:t>
              <w:br/>
              <w:t>1. Every guild was registered with the central authority</w:t>
              <w:br/>
              <w:t>of the State and the king was the chief administrative</w:t>
              <w:br/>
              <w:t>authority on them.</w:t>
              <w:br/>
              <w:t>2. The wages, rules of work, standards and prices were</w:t>
              <w:br/>
              <w:t>fixed by the guild.</w:t>
              <w:br/>
              <w:t>3. The guild had judicial powers over its own members.</w:t>
              <w:br/>
              <w:t>Select the correct answer using the codes given below: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list_type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Some Buddhist rock-cut caves are called Chaityas, while the</w:t>
              <w:br/>
              <w:t>others are called Viharas. What is the difference between the</w:t>
              <w:br/>
              <w:t>two?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Vihara is a place of worship, while Chaitya is the</w:t>
              <w:br/>
              <w:t>dwelling place of the monks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Chaitya is a place of worship, while Vihara is the</w:t>
              <w:br/>
              <w:t>dwelling place of the monks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Chaitya is the stupa at the far end of the cave, while</w:t>
              <w:br/>
              <w:t>Vihara is the hall axial to it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There is no material difference between the two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Chaitya is a place of worship, while Vihara is the</w:t>
              <w:br/>
              <w:t>dwelling place of the monks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history of philosophical thought in</w:t>
              <w:br/>
              <w:t>India, consider the following statements regarding Sankhya</w:t>
              <w:br/>
              <w:t xml:space="preserve">school: </w:t>
              <w:br/>
              <w:t>1 . Sankhya does not accept the theory of rebirth or</w:t>
              <w:br/>
              <w:t>transmigration of soul.</w:t>
              <w:br/>
              <w:t>2. Sankhya holds that it is the self-knowledge that leads</w:t>
              <w:br/>
              <w:t>to liberation and not any exterior influence or agent.</w:t>
              <w:br/>
              <w:t>Which of the statements given above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list_type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describes best the concept of</w:t>
              <w:br/>
              <w:t>Nirvana in Buddhism?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The extinction of the flame of desire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The complete annihilation of self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state of bliss and rest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mental stage beyond all comprehension.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The extinction of the flame of desire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of the following characterizes / characterize the people</w:t>
              <w:br/>
              <w:t xml:space="preserve">of Indus Civilization? </w:t>
              <w:br/>
              <w:t>1. They possessed great palaces and temples.</w:t>
              <w:br/>
              <w:t>2. They worshipped both male and female deities.</w:t>
              <w:br/>
              <w:t>3. They employed horse-drawn chariots in warfare.</w:t>
              <w:br/>
              <w:t>Select the correct statement/statements using the codes</w:t>
              <w:br/>
              <w:t>given below.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list_type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None of the statements given above is correct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of the following statements is/are applicable to Jain</w:t>
              <w:br/>
              <w:t xml:space="preserve">doctrine? </w:t>
              <w:br/>
              <w:t>1. The surest way of annihilating Karma is to practice</w:t>
              <w:br/>
              <w:t>penance.</w:t>
              <w:br/>
              <w:t>2. Every object, even the smallest particle has a soul.</w:t>
              <w:br/>
              <w:t>3. Karma is the bane of the soul and must be ended.</w:t>
              <w:br/>
              <w:t>Select the correct answer using the codes given below.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list_type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1, 2 and 3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history of Indian rock-cut architecture,</w:t>
              <w:br/>
              <w:t xml:space="preserve">consider the following statements: </w:t>
              <w:br/>
              <w:t>1. The caves at Badami are the oldest surviving rock-cut</w:t>
              <w:br/>
              <w:t>caves in India.</w:t>
              <w:br/>
              <w:t>2. The Barabar rock-cut caves were originally made for</w:t>
              <w:br/>
              <w:t>Ajivikas by Emperor Chandragupta Maurya.</w:t>
              <w:br/>
              <w:t>3. At Ellora, caves were made for different faiths.</w:t>
              <w:br/>
              <w:t>Which of the statements given above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list_type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Chinese traveller Y uan Chwang (Hiuen Tsang) who</w:t>
              <w:br/>
              <w:t>visited India recorded the general conditions and culture of</w:t>
              <w:br/>
              <w:t>India at that time. In this context, which of the following</w:t>
              <w:br/>
              <w:t xml:space="preserve">statements is/are correct?                            </w:t>
              <w:br/>
              <w:t>1. The roads and river-routes were completely immune</w:t>
              <w:br/>
              <w:t>from robbery .</w:t>
              <w:br/>
              <w:t>2. As regards punishment for offences, ordeals by fire,</w:t>
              <w:br/>
              <w:t>water and poison were the instruments for determining</w:t>
              <w:br/>
              <w:t>the innocence or guilt of a person.</w:t>
              <w:br/>
              <w:br/>
              <w:br/>
              <w:t xml:space="preserve"> A 7</w:t>
              <w:br/>
              <w:t>3. The tradesmen had to pay duties at ferries and barrier</w:t>
              <w:br/>
              <w:t>stations.</w:t>
              <w:br/>
              <w:t>Select the correct answer using the codes given below.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list_type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the context of cultural history of India, a pose in dance</w:t>
              <w:br/>
              <w:t>and dramatics called 'Tribhanga' has been a favourite of</w:t>
              <w:br/>
              <w:t>Indian artists from ancient times till today. Which one of the</w:t>
              <w:br/>
              <w:t>following statements best describes this pose?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One leg is bent and the body is slightly but oppositely</w:t>
              <w:br/>
              <w:t>curved at waist and neck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Facial expressions, hand gestures and make-up are</w:t>
              <w:br/>
              <w:t>combined to symbolize certain epic or historic</w:t>
              <w:br/>
              <w:t>characters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Movements of body, face and hands are used to</w:t>
              <w:br/>
              <w:t>express oneself or to tell a story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little smile, slightly curved waist and certain hand</w:t>
              <w:br/>
              <w:t>gestures are emphasized to express the feelings of love</w:t>
              <w:br/>
              <w:t>or eroticism.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One leg is bent and the body is slightly but oppositely</w:t>
              <w:br/>
              <w:t>curved at waist and neck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historical places:              </w:t>
              <w:br/>
              <w:t>1. Ajanta Caves</w:t>
              <w:br/>
              <w:t>2. Lepakshi Temple</w:t>
              <w:br/>
              <w:t>3. Sanchi Stupa</w:t>
              <w:br/>
              <w:t>W hic h o f the ab o v e p lac e s is /are als o k no w n f o r mu ral</w:t>
              <w:br/>
              <w:t>paintings?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list_type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 and 2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 and 2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Indian history of art and culture, consider</w:t>
              <w:br/>
              <w:t xml:space="preserve">the following pairs : </w:t>
              <w:br/>
              <w:t>Famous work of  Sculpture Site</w:t>
              <w:br/>
              <w:t>1. A grand image of Buddha's :    Ajanta</w:t>
              <w:br/>
              <w:t>Mahaparinirvana with</w:t>
              <w:br/>
              <w:t>numerous celestial musicians</w:t>
              <w:br/>
              <w:t>above and the sorrowful</w:t>
              <w:br/>
              <w:t>figures  of his followers below</w:t>
              <w:br/>
              <w:t>2 . A huge image of Varaha : Mount Abu</w:t>
              <w:br/>
              <w:t>Avatar (boar incarnation)</w:t>
              <w:br/>
              <w:t>of Vishnu, as he rescues</w:t>
              <w:br/>
              <w:t>Goddess Earth from the deep</w:t>
              <w:br/>
              <w:t>and chaotic waters, sculpted</w:t>
              <w:br/>
              <w:t>on rock</w:t>
              <w:br/>
              <w:t>3 . "Arjuna's Penance"/ : Mamallapuram</w:t>
              <w:br/>
              <w:t>"Descent of Ganga" sculpted</w:t>
              <w:br/>
              <w:t>on the surface of huge boulders</w:t>
              <w:br/>
              <w:t>Which of the pairs given above is/are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list_type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 and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 and 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Buddhist history , tradition  and  culture</w:t>
              <w:br/>
              <w:t xml:space="preserve">in India, consider the following pairs : </w:t>
              <w:br/>
              <w:t>Famous shrine            Location</w:t>
              <w:br/>
              <w:t>1. Tabo monastery and : Spiti V alley</w:t>
              <w:br/>
              <w:t>temple complex</w:t>
              <w:br/>
              <w:t>2. Lhotsava Lhakhang : Zanskar Valley</w:t>
              <w:br/>
              <w:t>temple, Nako</w:t>
              <w:br/>
              <w:t>3. Alchi temple complex : Ladakh</w:t>
              <w:br/>
              <w:t>Which of the  pairs given above is/are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list_type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 and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 and 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pairs does not form part of the</w:t>
              <w:br/>
              <w:t>six systems of Indian Philosophy?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Mimamsa and V edanta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Nyaya and V aisheshika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Lokayata and Kapalika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Sankhya and Yoga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Lokayata and Kapalika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 national  motto  of  India, 'Satyameva Jayate' inscribed</w:t>
              <w:br/>
              <w:t>below the Emblem of India is taken from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Katha Upanishad [2014 - I]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Chandogya Upanishad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Aitareya Upanishad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Mundaka Upanishad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Mundaka Upanishad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of the  following Kingdoms were associated with</w:t>
              <w:br/>
              <w:t xml:space="preserve">the life of the Buddha? </w:t>
              <w:br/>
              <w:t>1. Avanti 2. Gandhara</w:t>
              <w:br/>
              <w:t>3. Kosala 4. Magadha</w:t>
              <w:br/>
              <w:t>Select the correct answer using the code given below.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list_type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art and archaeo-logical history of India,</w:t>
              <w:br/>
              <w:t>which one among the following was made earliest?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Lingaraja Temple at Bhubneshwar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Rock-cut Elephant at Dhauli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Rock-cut Monuments at Mahabalipuram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varaha Image at Udayagiri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Rock-cut Elephant at Dhauli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books of ancient India has the</w:t>
              <w:br/>
              <w:t>love story of the son of the founder of Sunga dynasty?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Swapnavasavadatta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Malavikagnirnitra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Meghadoota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Ratnavali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Malavikagnirnitra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the context of the history of India, consider the following</w:t>
              <w:br/>
              <w:t xml:space="preserve">pairs: </w:t>
              <w:br/>
              <w:t xml:space="preserve"> Term Description</w:t>
              <w:br/>
              <w:t>(1) Eripatti Land, revenue from which was set apart for the</w:t>
              <w:br/>
              <w:t>main" "tenance of the village tank</w:t>
              <w:br/>
              <w:t>(2) Taniyurs Villages donated to a single Brahmin or a group</w:t>
              <w:br/>
              <w:t>of Brahmins</w:t>
              <w:br/>
              <w:t>(3) Ghatikas Colleges generally attached to the temples</w:t>
              <w:br/>
              <w:t>Which of the pairs given above is/are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list_type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 and 3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 and 3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religious history of India, consider</w:t>
              <w:br/>
              <w:t xml:space="preserve">the following statements: </w:t>
              <w:br/>
              <w:t>1. Sautrantika and Sammitiya were the sects of Jainism.</w:t>
              <w:br/>
              <w:t>2 . Sarvastivadin held that the constituents of</w:t>
              <w:br/>
              <w:t>phenomena were not wholly momentary, but existed</w:t>
              <w:br/>
              <w:t>forever in a latent form.</w:t>
              <w:br/>
              <w:t>Which of the statements given above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list_type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painting of Bodhisattva Padmapani is one of the</w:t>
              <w:br/>
              <w:t>most famous and oft-illustrated paintings at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Ajanta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Badami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Bagh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Ellora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Ajanta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of the following is/are famous for Sun temples?</w:t>
              <w:br/>
              <w:br/>
              <w:t>1. Arasavalli</w:t>
              <w:br/>
              <w:t>2. Amarakantak</w:t>
              <w:br/>
              <w:t>3. Omkareshwar</w:t>
              <w:br/>
              <w:t>Select the correct answer using the code given below: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list_type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 only</w:t>
              <w:br/>
              <w:t>( c ) 1 and 3 o 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difference between the culture of</w:t>
              <w:br/>
              <w:t>Rigvedic Aryans and Indus Valley people, which of the</w:t>
              <w:br/>
              <w:t xml:space="preserve">f o llo w ing statements is/are co rrect?              </w:t>
              <w:br/>
              <w:t>1. Rigvedic Aryans used the coat of mail and helmet in</w:t>
              <w:br/>
              <w:t>warfare whereas the people of Indus Valley</w:t>
              <w:br/>
              <w:t>Civilization did not leave any evidence of using them.</w:t>
              <w:br/>
              <w:t>2. Rigvedic Aryans knew gold, silver and copper</w:t>
              <w:br/>
              <w:t>whereas Indus Valley people knew only copper and</w:t>
              <w:br/>
              <w:t>iron.</w:t>
              <w:br/>
              <w:t>3. Rigvedic Aryans had domesticated the horse whereas</w:t>
              <w:br/>
              <w:t>there is no evidence of Indus Valley people having</w:t>
              <w:br/>
              <w:t>been aware of this animal.</w:t>
              <w:br/>
              <w:t>Select the correct answer using the code given below: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list_type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 only</w:t>
              <w:br/>
              <w:t>( c ) 1 and 3 o 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was a very important seaport</w:t>
              <w:br/>
              <w:t>in the Kakatiya kingdom?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Kakinada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Motupalli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Machilipatnam (Masulipatnam)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Nelluru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Motupalli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religious practices in India, the</w:t>
              <w:br/>
              <w:t>"Sthanakvasi" sect belongs to(Pre 18 Set-D)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Buddhism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Jainism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Vaishnavism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Shaivism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Jainism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Indian history, who among the following</w:t>
              <w:br/>
              <w:t>is a future Buddha, yet to come to save the world?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Avalokiteshvara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Lokesvara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Maitreya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Padmapani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Maitreya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Consider the following pairs Craft vs Heritage of:</w:t>
              <w:br/>
              <w:t xml:space="preserve">1. Puthukkuli shawls: Tamil Nadu </w:t>
              <w:br/>
              <w:t>2. Sujni embroidery: Maharashtra</w:t>
              <w:br/>
              <w:t>3. Uppada Jamdani saris: Karnataka</w:t>
              <w:br/>
              <w:t>Which of the pairs given above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list_type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Consider the following pairs of Tradition vs State:</w:t>
              <w:br/>
              <w:t xml:space="preserve">1. Chapchar Kut festival: Mizoram </w:t>
              <w:br/>
              <w:t>2. Khongjom Parba ballad: Manipur</w:t>
              <w:br/>
              <w:t>3. Thang-Ta dance: Sikkim</w:t>
              <w:br/>
              <w:t>Which of the pairs given above is/are correct 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list_type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 and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 and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is not a Harappan Site?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Chanhudaro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Kot Diji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Sohagaura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Desalpur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Sohagaura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which of the following relief sculpture inscriptions is</w:t>
              <w:br/>
              <w:t>'Ranyo Ashoka' (King Ashoka) mentioned along with the</w:t>
              <w:br/>
              <w:t>s to ne p o rtrait o f A s ho k a?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Kanganahalli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Sanchi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Shahbazgarhi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Sohgaura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Kanganahalli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: </w:t>
              <w:br/>
              <w:t>1. Deification of the Buddha</w:t>
              <w:br/>
              <w:t>2. Treading the path of Bodhisattvas</w:t>
              <w:br/>
              <w:t>3. Image worship and rituals</w:t>
              <w:br/>
              <w:t>Which of the above is/ are the feature/ features of Mahayana</w:t>
              <w:br/>
              <w:t>Buddhism?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list_type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 and 2 only</w:t>
              <w:br/>
              <w:t>( c ) 2 and 3 o 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1, 2 and 3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forced labour(Vishti) in India during the</w:t>
              <w:br/>
              <w:t>Gupta period, which one of the following statements is</w:t>
              <w:br/>
              <w:t>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It was considered a source of income for the State,</w:t>
              <w:br/>
              <w:t>a sort of tax paid by the people.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It was totally absent in the Madhya Pradesh and</w:t>
              <w:br/>
              <w:t>Kathiawar regions of the Gupta Empire.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The forced labourer as entitled to weekly wages.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The eldest son of the labourer was sent as the forced</w:t>
              <w:br/>
              <w:t>labourer.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It was considered a source of income for the State,</w:t>
              <w:br/>
              <w:t>a sort of tax paid by the people.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Building 'Kalyaana Mandapas' was a notable feature in</w:t>
              <w:br/>
              <w:t>the temple construction in the kingdom of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Chalukya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Chandela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Rashtrakuta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Vijayanagara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Vijayanagara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cultural history of India, which one</w:t>
              <w:br/>
              <w:t>of the following is the correct description of the term</w:t>
              <w:br/>
              <w:t>'paramitas'?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The earliest Dharmashastra texts written in</w:t>
              <w:br/>
              <w:t>aphoristic (sutra) style.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Philosophical schools that did not accept the</w:t>
              <w:br/>
              <w:t>authority of V edas.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Perfections whose attainment led to the Bodhisattva</w:t>
              <w:br/>
              <w:t>path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Powerful merchant guilds of early medieval south</w:t>
              <w:br/>
              <w:t>India.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Perfections whose attainment led to the Bodhisattva</w:t>
              <w:br/>
              <w:t>path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scholars/litterateurs of ancient</w:t>
              <w:br/>
              <w:t xml:space="preserve">India, consider the following statements: </w:t>
              <w:br/>
              <w:t>1. Panini is associated with Pushyamitra Shunga</w:t>
              <w:br/>
              <w:t>2. Amarasimha is associated with Harshavardhana</w:t>
              <w:br/>
              <w:t>3. Kalidasa is associated with Chandra Gupta-II</w:t>
              <w:br/>
              <w:t>Which of the statements given above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list_type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religious history of India, consider</w:t>
              <w:br/>
              <w:t xml:space="preserve">the following statements: </w:t>
              <w:br/>
              <w:t>1. Sthaviravadins belong to Mahayana Buddhism.</w:t>
              <w:br/>
              <w:t>2. Lokottaravadin sect was an offshoot of</w:t>
              <w:br/>
              <w:t>Mahasanghika sect of Buddhism.</w:t>
              <w:br/>
              <w:t>3. The deification of Buddha by Mahasanghikas</w:t>
              <w:br/>
              <w:t>fostered Mahayana Buddhism.</w:t>
              <w:br/>
              <w:t>Which of the statements given above 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list_type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Consider the following events in the history of India:</w:t>
              <w:br/>
              <w:br/>
              <w:t>1. Rise of Pratiharas under King Bhoja</w:t>
              <w:br/>
              <w:t>2. Establishment of Pallava power under</w:t>
              <w:br/>
              <w:t>Mahendravarman - I</w:t>
              <w:br/>
              <w:t>3. Establishment of Chola Parantaka - I</w:t>
              <w:br/>
              <w:t>4. Pala dynasty founded by Gopala</w:t>
              <w:br/>
              <w:t>What is the correct chronological order of the above</w:t>
              <w:br/>
              <w:t>events, starting from the earliest time 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list_type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2-1-4-3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3-1-4-2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2-4-1-3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3-4-1-2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2-4-1-3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of the following phrases defines the nature of the</w:t>
              <w:br/>
              <w:t>'Hundi' generally referred to in the sources of the post-</w:t>
              <w:br/>
              <w:t>Harsha period?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An advisory issued by the king to his subordinates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 diary to be maintained for daily accounts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bill of exchange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An order from the feudal lord to his subordinates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bill of exchange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history of India, the terms</w:t>
              <w:br/>
              <w:t>"kulyavapa" and "dronavapa" denote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measurement of land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coins of different monetary value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classification of urban land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religious rituals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measurement of land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among the following rulers advised his subjects</w:t>
              <w:br/>
              <w:t>through this inscription?: "Whosoever praises his</w:t>
              <w:br/>
              <w:t>religious sect or blames other sects out of excessive</w:t>
              <w:br/>
              <w:t>devotion to his own sect, with the view of glorifying his</w:t>
              <w:br/>
              <w:t>own sect, he rather injures his own sect very severely."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Ashoka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Samudragupta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Harshavardhana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Krishna Deva Raya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Ashoka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history of India, consider the</w:t>
              <w:br/>
              <w:t xml:space="preserve">following pairs: </w:t>
              <w:br/>
              <w:t>Famous Place Present State</w:t>
              <w:br/>
              <w:t>1. Bhilsa Madhya Pradesh</w:t>
              <w:br/>
              <w:t>2. Dwarasamudra Maharashtra</w:t>
              <w:br/>
              <w:t>3. Girinagar Gujarat</w:t>
              <w:br/>
              <w:t>4. Sthaneshwara Uttar Pradesh</w:t>
              <w:br/>
              <w:t>Which of the pairs given above are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list_type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 and 4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2 and 4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 and 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period of Gupta dynasty in ancient</w:t>
              <w:br/>
              <w:t>India, the towns Ghantasala, Kadura and Chaul were well</w:t>
              <w:br/>
              <w:t>known as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simple_type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ports handling foreign trade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capital of powerful kingdoms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places of exquisite stone art and architecture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important Buddhist pilgrimage centres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ports handling foreign trade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cultural history of India consider the</w:t>
              <w:br/>
              <w:t xml:space="preserve">following pairs : </w:t>
              <w:br/>
              <w:t>1. Parivrajaka  -  Renunciant and Wanderer</w:t>
              <w:br/>
              <w:t>2. Shramana - Priest with a high status</w:t>
              <w:br/>
              <w:t>3. Upasaka - Lay follower of buddhism</w:t>
              <w:br/>
              <w:t>Which of the pairs given above are correctly matched 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list_type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 and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 and 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Pacific Island forum ESTABLISMENT 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1970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1971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1972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1973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1971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