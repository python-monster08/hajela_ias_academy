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Simple Type Question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Simple question 2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Simple type question 3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test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r_and_a_type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Test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list_type_1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Simple question 4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kamlesh testing simple question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Kamlesh Testing Simple type question again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kamlesh testing r and a type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r_and_a_type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Kamlesh Testing list 1 type 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list_type_1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List-II type question test by kamlesh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 xml:space="preserve">List heading 1 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List heading 2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A. List-1 item 1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1. List-2 item 1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B. List-1 item 2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2. List-2 item 2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C. List-1 item 3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3. List-2 item 3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D. List-1 item 4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4. List-2 item 4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E. List-1 item 5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5. List-2 item 5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list_type_2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Simple type question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R and A type question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r_and_a_type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List 1 type question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list_type_1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List 2 type question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 xml:space="preserve">List heading 1 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List heading 2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A. List-1 item 1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1. List-2 item 1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B. List-1 item 2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2. List-2 item 2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C. List-1 item 3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3. List-2 item 3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D. List-1 item 4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4. List-2 item 4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E. List-1 item 5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5. List-2 item 5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list_type_2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List 1 type question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list_type_1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Simple type question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0.677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Simple type question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R And A Type Question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r_and_a_type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List 1 Type Question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list_type_1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Simple type 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Test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Test 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Test 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Test 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Pahari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Rajasthani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Kangra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Kalighata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Kalighata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Vijnanesvara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Hemadri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Rajasekhara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Jimutavahana</w:t>
              <w:br/>
              <w:t>Select the correct answer using the codes given below: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Rajasekhara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Tomb of Sher Shah, Sasaram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Jama Masjid, Delhi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Tomb of Ghiyas-ud-din Tughlaq, Delhi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Gol Gumbaz, Bijapur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Gol Gumbaz, Bijapur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in the Gupta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in the Chola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in the Vijayanagar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in the Maratha administration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in the Maratha administration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Chandragupta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Harshavardhana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Rajendra Chola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Malik Kafur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Malik Kafur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outcastes among the Rajputs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deviations from V edic rituals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early forms of some of the modern Indian language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non-Sanskrit verse metres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early forms of some of the modern Indian language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persian script used in medieval India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raga composed by Tansen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cess levied by the Mughal rulers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manual of code of conduct for the Ulemas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persian script used in medieval India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Muin-ud-din Chisti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Baba Farid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Saiyid Muhammad Gesudaraz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 Alam Bukhari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Muin-ud-din Chisti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Humayun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making recruitment to the army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facilitating revenue collection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ensuring religious harmony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effecting clean administration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effecting clean administration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Guru Amar Das-Miri and Piri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Guru Arjun Dev-Adi Granth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Guru Ram Das-Dal Khalsa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Guru Gobind Singh- Manji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Guru Arjun Dev-Adi Granth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Bihari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Surdas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Raskhan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Kabir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Raskhan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Tute-Hind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Kaisr-I-Hind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Zil-I-Ilahi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Din-I-Ilahi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Zil-I-Ilahi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Diwan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Mir Bakshi [1997]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Mir Saman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Bakshi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Mir Bakshi [1997]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Sarladasa-Bengali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Kasirama-Oriya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Tikkana-Marathi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Pampa-Kannada 2 Medieval History</w:t>
              <w:br/>
              <w:br/>
              <w:t>A 16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Pampa-Kannada 2 Medieval History</w:t>
              <w:br/>
              <w:br/>
              <w:t>A 16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Malik Muhammad Jayasi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Amir Khusrau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Raskhan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Abul Fazl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Abul Fazl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Peshwa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Sachiv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Pandit Rao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Sumant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Sumant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natural resources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buffer territory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communication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strategic stronghold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strategic stronghold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extra payment to the nobles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revenue assigned in lieu of salary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excess amount paid to the exchequer by the Iqtadars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illegal exactions extracted from the peasants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excess amount paid to the exchequer by the Iqtadars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Iltutmish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Ghiyasuddin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Firoz Shah 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Sikandar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Firoz Shah 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true but R is the correct 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3 and 4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1, 2 and 3 are correct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4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 are correct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3, 1, 4,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3, 1, 2,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3, 2,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3, 4,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3, 1, 2, 4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- 3;      B - 4;      C - 2;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- 5;      B - 4;      C - 3;      D - 2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- 5;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- 1;      B - 5;      C - 3;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- 5;      B - 4;      C - 3;      D - 2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 in 1557 : (A) Gokunda, (B) Lahore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in 1557 : (A) Khandesh, (B) Multan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Akbar in 1605: (A) Gondwana, (B) Multan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Akbar in 1605: (A) Gondwana, (B) Lahore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in 1605: (A) Gondwana, (B) Lahore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Amir Khusrau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Mirza Ghalib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Bahadur Shah Zafar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Faiz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Amir Khusrau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Bahlol Lodi - Jaunpur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Sikandar Lodi - Aligarh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Ibrahim Lodi - Jaunpur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Ibrahim Lodi - Aligarh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Bahlol Lodi - Jaunpur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  <w:br/>
              <w:br/>
              <w:br/>
              <w:t>Medieval History A 17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false but R is true</w:t>
              <w:br/>
              <w:br/>
              <w:br/>
              <w:t>Medieval History A 17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absence of minerals like iron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too many divisions in the social structure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absence of vast areas of fertile 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scarcity of manpower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absence of vast areas of fertile 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Ala-ud-din Khalji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Muhammad-bin-Tughlaq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Firoz Shah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Muhammad-bin-Tughlaq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alone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Jahangir : William Hawkins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: Sir Thomas Roe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 : Travernier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 : Manucci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: Sir Thomas Roe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- 1;      B - 3;      C - 2;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- 1;      B - 4;      C - 2;      D - 3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- 3;      B - 4;      C - 1;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- 2;      B - 1;      C - 3;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- 1;      B - 4;      C - 2;      D - 3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Raja 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Balaji Vishwanath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Ganga Bai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Nanaji Deshmukh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Balaji Vishwanath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 at the time of capture of Khandesh in 1601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at the time of his death in 1605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Aurangzeb at the time of capture of Hyderabad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 at the time of his death in 1707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at the time of capture of Khandesh in 1601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2, 4, 3,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4, 1,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4, 2, 1,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4, 2, 3,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2, 4, 3, 1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- 3;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- 3;      C - 4;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- 2;      B - 3;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- 3;      B - 2;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- 3;      C - 4;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Hussain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Zain-ul-Abidin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Ibrahim Adil Shah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Mahmud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Ibrahim Adil Shah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Bhubaneswar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Bijapur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Kolkata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Shravananbelagola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Bhubaneswar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Bhakti Saint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Profession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A. Namdev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1. Barber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B. Kabir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2. Weaver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C. Ravidas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3. Tailor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D. Sena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4. Cobbler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- 2;      B - 3;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- 3;      B - 2;      C - 4;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- 3;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- 2;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- 3;      B - 2;      C - 4;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Firoz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Iltutmish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Muhammad Bin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Iltutmish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Calicut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Broach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Cambay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Surat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Surat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Dewan-i-Bandagani - 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Dewan-i-Mustakhraj -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Dewan-i-Kohi - Alauddin Khilji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Dewan-i-Arz - Muhammad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Dewan-i-Bandagani - 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a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individually true but R is the correct</w:t>
              <w:br/>
              <w:t>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Alauddin Khalji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Mohammad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Shahjahan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Dadu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Kabir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Ramananda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Tulsidas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Ramananda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Alauddin Khalji first set up a separate ariz's department.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Balban introduced the branding of horses in his military 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Muhammad Bin Tughlaq was succeeded by his uncle</w:t>
              <w:br/>
              <w:t>to the military 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Firoz Tughlaq set up a separate department of slaves.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Firoz Tughlaq set up a separate department of slaves.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secure a friendly ruler in Balkh and Badakshan which</w:t>
              <w:br/>
              <w:t>bordered Kabul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conquer Samarqand and Farghana, the Mughal</w:t>
              <w:br/>
              <w:t>homelands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fix the Mughal frontier on the 'scientific line', the Amu</w:t>
              <w:br/>
              <w:t>Daria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expand the Mughal Empire beyond the sub-continent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secure a friendly ruler in Balkh and Badakshan which</w:t>
              <w:br/>
              <w:t>bordered Kabul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a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individually true but R is the correct</w:t>
              <w:br/>
              <w:t>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majority of the population did not follow Islam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muslim theologists were often disregarded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Sultan supplemented the Muslim law by framing his</w:t>
              <w:br/>
              <w:t>own regulations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religious freedom was accorded to non-muslims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Sultan supplemented the Muslim law by framing his</w:t>
              <w:br/>
              <w:t>own regulations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 and 4</w:t>
              <w:br/>
              <w:t>DIRECTIONS (Qs. 54-57) : 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4</w:t>
              <w:br/>
              <w:t>DIRECTIONS (Qs. 54-57) : 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uncle of Ibrahim Lodi and a pretender to the throne</w:t>
              <w:br/>
              <w:t>of Delhi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cousin of Ibrahim Lodi who was ill-treated and expelled</w:t>
              <w:br/>
              <w:t>from the country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father of Dilawar Khan to whom cruel treatment</w:t>
              <w:br/>
              <w:t>was meted out by Ibrahim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high official in Punjab province who was</w:t>
              <w:br/>
              <w:t>discontented with Ibrahim Lodi's treatment to his tribe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 uncle of Ibrahim Lodi and a pretender to the throne</w:t>
              <w:br/>
              <w:t>of Delhi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Muhammad Ghori and Jai Chand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Babur and Afghans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Aurangzeb and Dara Shikoh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Ahmad Shah Durrani and the Marathas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Aurangzeb and Dara Shikoh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He was deposed by his Wazir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 died due to a slip while climbing down the steps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He was defeated by his nephew in a battle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He died of sickness due to drinking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He was defeated by his nephew in a battle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Only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Only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He was treacherously stabbed to death by one of his</w:t>
              <w:br/>
              <w:t>ambitious nobles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 was killed in a battle with Taj-u-din Yildiz, the ruler</w:t>
              <w:br/>
              <w:t>of Ghazni who entered into a contest with him over the</w:t>
              <w:br/>
              <w:t>capture of Punjab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He sustained injuries while besieging the fortress of</w:t>
              <w:br/>
              <w:t>Kalinjar in Bundelkhand and succumbed to them later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He died after a fall from his horse while playing Chaugan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He died after a fall from his horse while playing Chaugan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Shankaracharya-Ramanuja-Chaitanya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Ramanuja-Shankaracharya-Chaitanya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Ramanuja-Chaitanya-Shankaracharya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Shankaracharya-Chaitanya-Ramanuja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Shankaracharya-Ramanuja-Chaitanya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 and 4 [2004]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2, 3 and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2, 3 and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Firoz  Shah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Ghiyas-ud-din Tughlaq Shah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Nasir-ud-din Mahmud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Nasrat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Nasir-ud-din Mahmud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Ahmadnagar was annexed into Mughal empire and</w:t>
              <w:br/>
              <w:t>Hussain Shah was given life imprisonment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Mughal troops destroyed Daulatabad fort and killed</w:t>
              <w:br/>
              <w:t>Nizam-ul Mulk of Ahmadnagar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Fateh Khan usurped the throne from Nizam-ul-Mulk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Malik Ambar was defeated in a battle with Mughals in</w:t>
              <w:br/>
              <w:t>1631 and the entire royal family was killed by the</w:t>
              <w:br/>
              <w:t>Mughal troops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Ahmadnagar was annexed into Mughal empire and</w:t>
              <w:br/>
              <w:t>Hussain Shah was given life imprisonment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Sri Mariamman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Angkor Vat Temple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Batu Caves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Kamakhya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Angkor Vat Temple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Sadasiva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Tirumala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Ranga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 enkata II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 enkata II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Bangalore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Madras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Masulipattam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Surat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Surat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are R are true but R is the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Sikandar Shah-Ibrahim Lodi-Bahlol Khan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Sikandar Shah-Bahlol Khan Lodi-Ibrahim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Bahlol Khan Lodi-Sikandar Shah-Ibrahim Lodi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Bahlol Khan Lodi-Ibrahim Lodi-Sikandar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Bahlol Khan Lodi-Sikandar Shah-Ibrahim Lodi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important military commander during Akbar reign.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An official historian of the reign of Shahjahan.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An important noble and confidant of Aurangzeb.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chronicler and poet during the reign of Muhammad</w:t>
              <w:br/>
              <w:t>Shah.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 official historian of the reign of Shahjahan.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Belur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Bhadrachalam [2007]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Hampi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Srirangam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Hampi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Jahangir [2008]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 [2008]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Bhadrachalam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Chidambaram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Hampi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Srikalahasti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Hampi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Famous temple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State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A. Vidyashankara temple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1. Andhra Pradesh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B. Rajarani temple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2. Karnataka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C. Kandariya Mahadeo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3. Madhya Pradesh</w:t>
                    <w:br/>
                    <w:t>temple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D. Bhimesvara temple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4. Orissa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- 2;      B - 4;      C - 3;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- 1;      B - 4;      C - 3;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- 1;      B - 3;      C - 4;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- 4;      C - 3;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Nagarjuna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Tukaram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Tyagaraja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 allabhacharya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Nagarjuna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above is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mosque for the use of Royal Family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Akbar's  private  prayer chamber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hall in which Akbar held discussions with scholars</w:t>
              <w:br/>
              <w:t>of various religions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room in which the nobles belonging to different</w:t>
              <w:br/>
              <w:t>religions gathered to discuss religious affairs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hall in which Akbar held discussions with scholars</w:t>
              <w:br/>
              <w:t>of various religions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military officers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village headmen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specialists in V edic rituals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chiefs of craft guilds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village headmen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Amoghavarsha 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Ballala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Harihara 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Prataparudra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Harihara 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agriculturists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warriors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weavers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traders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traders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Georg Buehler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James Prinsep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Max Muller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William Jones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James Prinsep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statements given above is correct</w:t>
              <w:br/>
              <w:br/>
              <w:br/>
              <w:t>Medieval History A 21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bonded labour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land grants made to military officers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waterwheel used in the irrigation of 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wastel and converted to cultivated land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waterwheel used in the irrigation of 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Shramana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Parivraaj              [2016-I]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Agrahaarika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Maagadha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Maagadha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3, 4 and 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5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3, 4 and 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5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Bundi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Jaipur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Kangra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Kishangarh school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Kishangarh school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Tansen was the title given to him by Emperor Akbar.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Tansen composed Dhrupads on Hindu god and</w:t>
              <w:br/>
              <w:t>goddesses.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Tansen composed songs on his patrons.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Tansen invented many Ragas.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Tansen was the title given to him by Emperor Akbar.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Humayun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 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br/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